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sz w:val="32"/>
        </w:rPr>
        <w:t>🚀 Complete Ngrok Setup Guide</w:t>
      </w:r>
    </w:p>
    <w:p>
      <w:r>
        <w:t>I'll walk you through the entire process from scratch:</w:t>
      </w:r>
    </w:p>
    <w:p>
      <w:pPr>
        <w:pStyle w:val="Heading2"/>
        <w:jc w:val="left"/>
      </w:pPr>
      <w:r>
        <w:rPr>
          <w:sz w:val="28"/>
        </w:rPr>
        <w:t>📥 Step 1: Download &amp; Install Ngrok</w:t>
      </w:r>
    </w:p>
    <w:p>
      <w:pPr>
        <w:pStyle w:val="Heading3"/>
        <w:jc w:val="left"/>
      </w:pPr>
      <w:r>
        <w:rPr>
          <w:sz w:val="28"/>
        </w:rPr>
        <w:t>Option A: Download from Website</w:t>
      </w:r>
    </w:p>
    <w:p>
      <w:pPr>
        <w:pStyle w:val="ListNumber"/>
      </w:pPr>
      <w:r>
        <w:t>Go to https://ngrok.com/download</w:t>
      </w:r>
    </w:p>
    <w:p>
      <w:pPr>
        <w:pStyle w:val="ListNumber"/>
      </w:pPr>
      <w:r>
        <w:t>Click "Download for Windows"</w:t>
      </w:r>
    </w:p>
    <w:p>
      <w:pPr>
        <w:pStyle w:val="ListNumber"/>
      </w:pPr>
      <w:r>
        <w:t>Extract the `ngrok.exe` file to a folder (e.g., `C:\ngrok\` or `Downloads`)</w:t>
      </w:r>
    </w:p>
    <w:p>
      <w:pPr>
        <w:pStyle w:val="Heading3"/>
        <w:jc w:val="left"/>
      </w:pPr>
      <w:r>
        <w:rPr>
          <w:sz w:val="28"/>
        </w:rPr>
        <w:t>Option B: Using Package Managers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# Using Chocolatey</w:t>
        <w:br/>
        <w:t>choco install ngrok</w:t>
        <w:br/>
        <w:br/>
        <w:t># Using Scoop</w:t>
        <w:br/>
        <w:t>scoop install ngrok</w:t>
      </w:r>
    </w:p>
    <w:p>
      <w:pPr>
        <w:pStyle w:val="Heading2"/>
        <w:jc w:val="left"/>
      </w:pPr>
      <w:r>
        <w:rPr>
          <w:sz w:val="28"/>
        </w:rPr>
        <w:t>🔐 Step 2: Create Ngrok Account &amp; Get Token</w:t>
      </w:r>
    </w:p>
    <w:p>
      <w:pPr>
        <w:pStyle w:val="ListNumber"/>
      </w:pPr>
      <w:r>
        <w:t>Sign up: Go to https://dashboard.ngrok.com/signup</w:t>
      </w:r>
    </w:p>
    <w:p>
      <w:pPr>
        <w:pStyle w:val="ListNumber"/>
      </w:pPr>
      <w:r>
        <w:t>Create account with email/password or use Google/GitHub</w:t>
      </w:r>
    </w:p>
    <w:p>
      <w:pPr>
        <w:pStyle w:val="ListNumber"/>
      </w:pPr>
      <w:r>
        <w:t>Get your token: https://dashboard.ngrok.com/get-started/your-authtoken</w:t>
      </w:r>
    </w:p>
    <w:p>
      <w:pPr>
        <w:pStyle w:val="ListNumber"/>
      </w:pPr>
      <w:r>
        <w:t>Copy the token (e.g., 2abc123def456ghi789jkl_1MnOpQrStUvWxYz)</w:t>
      </w:r>
    </w:p>
    <w:p>
      <w:pPr>
        <w:pStyle w:val="Heading2"/>
        <w:jc w:val="left"/>
      </w:pPr>
      <w:r>
        <w:rPr>
          <w:sz w:val="28"/>
        </w:rPr>
        <w:t>⚙️ Step 3: Configure Ngrok with Your Token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# Navigate to ngrok folder</w:t>
        <w:br/>
        <w:t>cd C:\Users\collegeblk23\Downloads\ngrok-v3-stable-windows-amd64</w:t>
        <w:br/>
        <w:br/>
        <w:t># Configure with your token (replace with your actual token)</w:t>
        <w:br/>
        <w:t>.\ngrok.exe config add-authtoken YOUR_TOKEN_HERE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.\ngrok.exe config add-authtoken 2abc123def456ghi789jkl_1MnOpQrStUvWxYz</w:t>
      </w:r>
    </w:p>
    <w:p>
      <w:pPr>
        <w:pStyle w:val="Heading2"/>
        <w:jc w:val="left"/>
      </w:pPr>
      <w:r>
        <w:rPr>
          <w:sz w:val="28"/>
        </w:rPr>
        <w:t>🚀 Step 4: Start Your Backend Server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cd D:\cap2_rhai_front_and_back\rhai_backend</w:t>
        <w:br/>
        <w:t>npm run dev</w:t>
      </w:r>
    </w:p>
    <w:p>
      <w:r>
        <w:t>Wait until you see: 🚀 Server is running on port 7000</w:t>
      </w:r>
    </w:p>
    <w:p>
      <w:pPr>
        <w:pStyle w:val="Heading2"/>
        <w:jc w:val="left"/>
      </w:pPr>
      <w:r>
        <w:rPr>
          <w:sz w:val="28"/>
        </w:rPr>
        <w:t>🌐 Step 5: Start Ngrok Tunnel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cd C:\Users\collegeblk23\Downloads\ngrok-v3-stable-windows-amd64</w:t>
        <w:br/>
        <w:t>.\ngrok.exe http 7000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Session Status                online</w:t>
        <w:br/>
        <w:t>Account                       your-email@gmail.com (Plan: Free)</w:t>
        <w:br/>
        <w:t>Forwarding                    https://abc123def456.ngrok-free.app -&gt; http://localhost:7000</w:t>
      </w:r>
    </w:p>
    <w:p>
      <w:r>
        <w:t>Copy the HTTPS URL (e.g., https://abc123def456.ngrok-free.app)</w:t>
      </w:r>
    </w:p>
    <w:p>
      <w:pPr>
        <w:pStyle w:val="Heading2"/>
        <w:jc w:val="left"/>
      </w:pPr>
      <w:r>
        <w:rPr>
          <w:sz w:val="28"/>
        </w:rPr>
        <w:t>🔧 Step 6: Update Your Configuration Files</w:t>
      </w:r>
    </w:p>
    <w:p>
      <w:pPr>
        <w:pStyle w:val="Heading3"/>
        <w:jc w:val="left"/>
      </w:pPr>
      <w:r>
        <w:rPr>
          <w:sz w:val="28"/>
        </w:rPr>
        <w:t>A. Update .env file: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cd D:\cap2_rhai_front_and_back\rhai_backend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WEBHOOK_URL=https://YOUR_NEW_NGROK_URL.ngrok-free.app/api/webhooks/paymongo</w:t>
      </w:r>
    </w:p>
    <w:p>
      <w:pPr>
        <w:pStyle w:val="Heading3"/>
        <w:jc w:val="left"/>
      </w:pPr>
      <w:r>
        <w:rPr>
          <w:sz w:val="28"/>
        </w:rPr>
        <w:t>B. Update paymongo_webhook_manager.js: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const WEBHOOK_URL = 'https://YOUR_NEW_NGROK_URL.ngrok-free.app/api/webhooks/paymongo';</w:t>
      </w:r>
    </w:p>
    <w:p>
      <w:pPr>
        <w:pStyle w:val="Heading2"/>
        <w:jc w:val="left"/>
      </w:pPr>
      <w:r>
        <w:rPr>
          <w:sz w:val="28"/>
        </w:rPr>
        <w:t>🔗 Step 7: Create PayMongo Webhook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cd D:\cap2_rhai_front_and_back\rhai_backend</w:t>
        <w:br/>
        <w:t>node paymongo_webhook_manager.js list</w:t>
        <w:br/>
        <w:t>node paymongo_webhook_manager.js delete hook_OLD_WEBHOOK_ID</w:t>
        <w:br/>
        <w:t>node paymongo_webhook_manager.js create</w:t>
      </w:r>
    </w:p>
    <w:p>
      <w:r>
        <w:t>After creating, you'll get a new webhook secret. Copy it.</w:t>
      </w:r>
    </w:p>
    <w:p>
      <w:pPr>
        <w:pStyle w:val="Heading2"/>
        <w:jc w:val="left"/>
      </w:pPr>
      <w:r>
        <w:rPr>
          <w:sz w:val="28"/>
        </w:rPr>
        <w:t>🔑 Step 8: Update Webhook Secret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PAYMONGO_WEBHOOK_SECRET=whsk_NEW_SECRET_HERE</w:t>
      </w:r>
    </w:p>
    <w:p>
      <w:pPr>
        <w:pStyle w:val="Heading2"/>
        <w:jc w:val="left"/>
      </w:pPr>
      <w:r>
        <w:rPr>
          <w:sz w:val="28"/>
        </w:rPr>
        <w:t>🔄 Step 9: Restart Backend Server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npm run dev</w:t>
      </w:r>
    </w:p>
    <w:p>
      <w:pPr>
        <w:pStyle w:val="Heading2"/>
        <w:jc w:val="left"/>
      </w:pPr>
      <w:r>
        <w:rPr>
          <w:sz w:val="28"/>
        </w:rPr>
        <w:t>✅ Step 10: Test the Setup</w:t>
      </w:r>
    </w:p>
    <w:p>
      <w:r>
        <w:t>Test 1: Check if ngrok tunnel works</w:t>
      </w:r>
    </w:p>
    <w:p>
      <w:r>
        <w:t>Open browser and go to: https://YOUR_NGROK_URL.ngrok-free.app/api/webhooks/paymongo/test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{"message":"PayMongo webhook endpoint is active","timestamp":"..."}</w:t>
      </w:r>
    </w:p>
    <w:p>
      <w:r>
        <w:t>Test 2: Monitor webhook traffic</w:t>
      </w:r>
    </w:p>
    <w:p>
      <w:r>
        <w:t>Open: http://127.0.0.1:4040 (Ngrok web interface)</w:t>
      </w:r>
    </w:p>
    <w:p>
      <w:pPr>
        <w:pStyle w:val="Heading2"/>
        <w:jc w:val="left"/>
      </w:pPr>
      <w:r>
        <w:rPr>
          <w:sz w:val="28"/>
        </w:rPr>
        <w:t>📋 Complete Example Workflow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# Terminal 1: Backend Server</w:t>
        <w:br/>
        <w:t>cd D:\cap2_rhai_front_and_back\rhai_backend</w:t>
        <w:br/>
        <w:t>npm run dev</w:t>
        <w:br/>
        <w:br/>
        <w:t># Terminal 2: Ngrok</w:t>
        <w:br/>
        <w:t>cd C:\Users\collegeblk23\Downloads\ngrok-v3-stable-windows-amd64</w:t>
        <w:br/>
        <w:t>.\ngrok.exe http 7000</w:t>
        <w:br/>
        <w:br/>
        <w:t># Terminal 3: Configuration</w:t>
        <w:br/>
        <w:t>cd D:\cap2_rhai_front_and_back\rhai_backend</w:t>
        <w:br/>
        <w:t>node paymongo_webhook_manager.js create</w:t>
      </w:r>
    </w:p>
    <w:p>
      <w:pPr>
        <w:pStyle w:val="Heading2"/>
        <w:jc w:val="left"/>
      </w:pPr>
      <w:r>
        <w:rPr>
          <w:sz w:val="28"/>
        </w:rPr>
        <w:t>🔄 When You Restart (Important!)</w:t>
      </w:r>
    </w:p>
    <w:p>
      <w:pPr>
        <w:pStyle w:val="ListNumber"/>
      </w:pPr>
      <w:r>
        <w:t>Copy the new ngrok URL</w:t>
      </w:r>
    </w:p>
    <w:p>
      <w:pPr>
        <w:pStyle w:val="ListNumber"/>
      </w:pPr>
      <w:r>
        <w:t>Update `.env` file</w:t>
      </w:r>
    </w:p>
    <w:p>
      <w:pPr>
        <w:pStyle w:val="ListNumber"/>
      </w:pPr>
      <w:r>
        <w:t>Update `paymongo_webhook_manager.js`</w:t>
      </w:r>
    </w:p>
    <w:p>
      <w:pPr>
        <w:pStyle w:val="ListNumber"/>
      </w:pPr>
      <w:r>
        <w:t>Delete old webhook and create new one</w:t>
      </w:r>
    </w:p>
    <w:p>
      <w:pPr>
        <w:pStyle w:val="ListNumber"/>
      </w:pPr>
      <w:r>
        <w:t>Update webhook secret in `.env`</w:t>
      </w:r>
    </w:p>
    <w:p>
      <w:pPr>
        <w:pStyle w:val="ListNumber"/>
      </w:pPr>
      <w:r>
        <w:t>Restart backend server</w:t>
      </w:r>
    </w:p>
    <w:p>
      <w:pPr>
        <w:pStyle w:val="Heading2"/>
        <w:jc w:val="left"/>
      </w:pPr>
      <w:r>
        <w:rPr>
          <w:sz w:val="28"/>
        </w:rPr>
        <w:t>🎯 Pro Tips</w:t>
      </w:r>
    </w:p>
    <w:p>
      <w:r>
        <w:t>Make it easier with a batch script:</w:t>
      </w:r>
    </w:p>
    <w:p>
      <w:pPr>
        <w:pStyle w:val="NoSpacing"/>
        <w:ind w:left="360" w:right="360"/>
      </w:pPr>
      <w:r>
        <w:rPr>
          <w:rFonts w:ascii="Courier New" w:hAnsi="Courier New"/>
          <w:sz w:val="20"/>
        </w:rPr>
        <w:t>@echo off</w:t>
        <w:br/>
        <w:t>cd C:\Users\collegeblk23\Downloads\ngrok-v3-stable-windows-amd64</w:t>
        <w:br/>
        <w:t>.\ngrok.exe http 7000</w:t>
        <w:br/>
        <w:t>pause</w:t>
      </w:r>
    </w:p>
    <w:p>
      <w:r>
        <w:t>Add ngrok to PATH (Optional):</w:t>
      </w:r>
    </w:p>
    <w:p>
      <w:pPr>
        <w:pStyle w:val="ListNumber"/>
      </w:pPr>
      <w:r>
        <w:t>Copy `ngrok.exe` to `C:\Windows\System32\`</w:t>
      </w:r>
    </w:p>
    <w:p>
      <w:pPr>
        <w:pStyle w:val="ListNumber"/>
      </w:pPr>
      <w:r>
        <w:t>Or add the ngrok folder to your system PATH</w:t>
      </w:r>
    </w:p>
    <w:p>
      <w:pPr>
        <w:pStyle w:val="ListNumber"/>
      </w:pPr>
      <w:r>
        <w:t>Then you can run `ngrok http 7000` from anywhere</w:t>
      </w:r>
    </w:p>
    <w:p>
      <w:pPr>
        <w:pStyle w:val="Heading2"/>
        <w:jc w:val="left"/>
      </w:pPr>
      <w:r>
        <w:rPr>
          <w:sz w:val="28"/>
        </w:rPr>
        <w:t>🚨 Troubleshooting</w:t>
      </w:r>
    </w:p>
    <w:p>
      <w:r>
        <w:t>"Authentication failed" error:</w:t>
      </w:r>
    </w:p>
    <w:p>
      <w:pPr>
        <w:pStyle w:val="ListBullet"/>
      </w:pPr>
      <w:r>
        <w:t>Make sure you configured the authtoken correctly</w:t>
      </w:r>
    </w:p>
    <w:p>
      <w:pPr>
        <w:pStyle w:val="ListBullet"/>
      </w:pPr>
      <w:r>
        <w:t>Try: .\ngrok.exe config add-authtoken YOUR_TOKEN</w:t>
      </w:r>
    </w:p>
    <w:p>
      <w:r>
        <w:t>"Address already in use" error:</w:t>
      </w:r>
    </w:p>
    <w:p>
      <w:pPr>
        <w:pStyle w:val="ListBullet"/>
      </w:pPr>
      <w:r>
        <w:t>Another process is using port 7000</w:t>
      </w:r>
    </w:p>
    <w:p>
      <w:pPr>
        <w:pStyle w:val="ListBullet"/>
      </w:pPr>
      <w:r>
        <w:t>Kill it: taskkill /F /PID PROCESS_ID</w:t>
      </w:r>
    </w:p>
    <w:p>
      <w:pPr>
        <w:pStyle w:val="ListBullet"/>
      </w:pPr>
      <w:r>
        <w:t>Or use a different port</w:t>
      </w:r>
    </w:p>
    <w:p>
      <w:r>
        <w:t>Webhook not receiving data:</w:t>
      </w:r>
    </w:p>
    <w:p>
      <w:pPr>
        <w:pStyle w:val="ListBullet"/>
      </w:pPr>
      <w:r>
        <w:t>Check ngrok is running and shows "online"</w:t>
      </w:r>
    </w:p>
    <w:p>
      <w:pPr>
        <w:pStyle w:val="ListBullet"/>
      </w:pPr>
      <w:r>
        <w:t>Verify the webhook URL is correct</w:t>
      </w:r>
    </w:p>
    <w:p>
      <w:pPr>
        <w:pStyle w:val="ListBullet"/>
      </w:pPr>
      <w:r>
        <w:t>Check ngrok web interface (http://127.0.0.1:4040) for incoming requests</w:t>
      </w:r>
    </w:p>
    <w:p>
      <w:pPr>
        <w:pStyle w:val="Heading2"/>
        <w:jc w:val="left"/>
      </w:pPr>
      <w:r>
        <w:rPr>
          <w:sz w:val="28"/>
        </w:rPr>
        <w:t>📱 Final Test</w:t>
      </w:r>
    </w:p>
    <w:p>
      <w:pPr>
        <w:pStyle w:val="ListNumber"/>
      </w:pPr>
      <w:r>
        <w:t>Make a test payment in your app</w:t>
      </w:r>
    </w:p>
    <w:p>
      <w:pPr>
        <w:pStyle w:val="ListNumber"/>
      </w:pPr>
      <w:r>
        <w:t>Check ngrok web interface (http://127.0.0.1:4040) - you should see the webhook request</w:t>
      </w:r>
    </w:p>
    <w:p>
      <w:pPr>
        <w:pStyle w:val="ListNumber"/>
      </w:pPr>
      <w:r>
        <w:t>Check backend logs - should show webhook processing</w:t>
      </w:r>
    </w:p>
    <w:p>
      <w:pPr>
        <w:pStyle w:val="ListNumber"/>
      </w:pPr>
      <w:r>
        <w:t>Check AdminRequests.vue - should receive payment confirmation notification</w:t>
      </w:r>
    </w:p>
    <w:p>
      <w:r>
        <w:t>That's it! Your ngrok setup should now work perfectly for receiving PayMongo webhooks! 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